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31355-2021 i Nordmalings kommun</w:t>
      </w:r>
    </w:p>
    <w:p>
      <w:r>
        <w:t>Detta dokument behandlar höga naturvärden i avverkningsanmälan A 31355-2021 i Nordmalings kommun. Denna avverkningsanmälan inkom 2021-06-21 22:32:55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31355-2021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7071682, E 709563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