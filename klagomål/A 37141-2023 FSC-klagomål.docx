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37141-2023 i Nordmalings kommun</w:t>
      </w:r>
    </w:p>
    <w:p>
      <w:r>
        <w:t>Detta dokument behandlar höga naturvärden i avverkningsanmälan A 37141-2023 i Nordmalings kommun. Denna avverkningsanmälan inkom 2023-08-16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blå taggsvamp (NT), garnlav (NT), motaggsvamp (NT), orange 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71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7060029, E 718081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