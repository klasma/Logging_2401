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37547-2023 i Nordmalings kommun</w:t>
      </w:r>
    </w:p>
    <w:p>
      <w:r>
        <w:t>Detta dokument behandlar höga naturvärden i avverkningsanmälan A 37547-2023 i Nordmalings kommun. Denna avverkningsanmälan inkom 2023-08-20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orange taggsvamp (NT), svartvit taggsvamp (NT), dropptaggsvamp (S), tjockfotad fingersvamp (S) och vågbandad barkbock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37547-2023 karta.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7082908, E 713919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