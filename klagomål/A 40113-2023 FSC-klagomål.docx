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40113-2023 i Nordmalings kommun</w:t>
      </w:r>
    </w:p>
    <w:p>
      <w:r>
        <w:t>Detta dokument behandlar höga naturvärden i avverkningsanmälan A 40113-2023 i Nordmalings kommun. Denna avverkningsanmälan inkom 2023-08-30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granticka (NT), Leptoporus mollis (NT), lunglav (NT), rosenticka (NT), spillkråka (NT, §4), ullticka (NT), bårdlav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40113-2023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729621"/>
            <wp:docPr id="2" name="Picture 2"/>
            <wp:cNvGraphicFramePr>
              <a:graphicFrameLocks noChangeAspect="1"/>
            </wp:cNvGraphicFramePr>
            <a:graphic>
              <a:graphicData uri="http://schemas.openxmlformats.org/drawingml/2006/picture">
                <pic:pic>
                  <pic:nvPicPr>
                    <pic:cNvPr id="0" name="A 40113-2023 karta knärot.png"/>
                    <pic:cNvPicPr/>
                  </pic:nvPicPr>
                  <pic:blipFill>
                    <a:blip r:embed="rId17"/>
                    <a:stretch>
                      <a:fillRect/>
                    </a:stretch>
                  </pic:blipFill>
                  <pic:spPr>
                    <a:xfrm>
                      <a:off x="0" y="0"/>
                      <a:ext cx="5486400" cy="9729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7070022, E 704114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