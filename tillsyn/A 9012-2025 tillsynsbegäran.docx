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9012-2025 i Nordmalings kommun</w:t>
      </w:r>
    </w:p>
    <w:p>
      <w:r>
        <w:t>Detta dokument behandlar höga naturvärden i avverkningsanmälan A 9012-2025 i Nordmalings kommun. Denna avverkningsanmälan inkom 2025-02-25 14:04:56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9012-2025 karta.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7062179, E 712771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