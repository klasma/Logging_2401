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63255-2023 i Nordmalings kommun</w:t>
      </w:r>
    </w:p>
    <w:p>
      <w:r>
        <w:t>Detta dokument behandlar höga naturvärden i avverkningsanmälan A 63255-2023 i Nordmalings kommun. Denna avverkningsanmälan inkom 2023-12-13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flugsnappare (NT, §4), dropptaggsvamp (S), nästlav (S), skinnlav (S)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3255-2023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7061480, E 717904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